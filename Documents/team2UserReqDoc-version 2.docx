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7F4" w:rsidRPr="00CB1814" w:rsidRDefault="005707F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sz w:val="28"/>
          <w:szCs w:val="28"/>
        </w:rPr>
      </w:pPr>
    </w:p>
    <w:p w:rsidR="005707F4" w:rsidRPr="00CB1814" w:rsidRDefault="005707F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sz w:val="28"/>
          <w:szCs w:val="28"/>
        </w:rPr>
      </w:pPr>
    </w:p>
    <w:p w:rsidR="005707F4" w:rsidRPr="00CB1814" w:rsidRDefault="005707F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sz w:val="28"/>
          <w:szCs w:val="28"/>
        </w:rPr>
      </w:pPr>
    </w:p>
    <w:p w:rsidR="005707F4" w:rsidRPr="00CB1814" w:rsidRDefault="005707F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sz w:val="28"/>
          <w:szCs w:val="28"/>
        </w:rPr>
      </w:pPr>
    </w:p>
    <w:p w:rsidR="005707F4" w:rsidRPr="00CB1814" w:rsidRDefault="005707F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sz w:val="28"/>
          <w:szCs w:val="28"/>
        </w:rPr>
      </w:pPr>
    </w:p>
    <w:p w:rsidR="005707F4" w:rsidRPr="00CB1814" w:rsidRDefault="005707F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sz w:val="28"/>
          <w:szCs w:val="28"/>
        </w:rPr>
      </w:pPr>
    </w:p>
    <w:p w:rsidR="00B924AD" w:rsidRPr="00D61378" w:rsidRDefault="00B924AD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color w:val="17365D"/>
        </w:rPr>
      </w:pPr>
      <w:bookmarkStart w:id="0" w:name="_GoBack"/>
      <w:bookmarkEnd w:id="0"/>
    </w:p>
    <w:p w:rsidR="00D61378" w:rsidRDefault="00B11141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color w:val="17365D"/>
          <w:sz w:val="28"/>
          <w:szCs w:val="28"/>
        </w:rPr>
      </w:pPr>
      <w:r w:rsidRPr="00D61378">
        <w:rPr>
          <w:rFonts w:eastAsia="Times New Roman"/>
          <w:b/>
          <w:bCs/>
          <w:color w:val="17365D"/>
          <w:sz w:val="28"/>
          <w:szCs w:val="28"/>
        </w:rPr>
        <w:t>USER REQUIREMENTS</w:t>
      </w:r>
      <w:r w:rsidR="00205BA3">
        <w:rPr>
          <w:rFonts w:eastAsia="Times New Roman"/>
          <w:b/>
          <w:bCs/>
          <w:color w:val="17365D"/>
          <w:sz w:val="28"/>
          <w:szCs w:val="28"/>
        </w:rPr>
        <w:t xml:space="preserve"> </w:t>
      </w:r>
      <w:r w:rsidR="00205BA3" w:rsidRPr="00D61378">
        <w:rPr>
          <w:rFonts w:eastAsia="Times New Roman"/>
          <w:b/>
          <w:bCs/>
          <w:color w:val="17365D"/>
          <w:sz w:val="28"/>
          <w:szCs w:val="28"/>
        </w:rPr>
        <w:t>SPECIFICATION</w:t>
      </w:r>
    </w:p>
    <w:p w:rsidR="00E67C69" w:rsidRPr="00D61378" w:rsidRDefault="00E67C69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color w:val="17365D"/>
          <w:sz w:val="28"/>
          <w:szCs w:val="28"/>
        </w:rPr>
      </w:pPr>
      <w:r>
        <w:rPr>
          <w:rFonts w:eastAsia="Times New Roman"/>
          <w:b/>
          <w:bCs/>
          <w:color w:val="17365D"/>
          <w:sz w:val="28"/>
          <w:szCs w:val="28"/>
        </w:rPr>
        <w:t>URS</w:t>
      </w:r>
    </w:p>
    <w:p w:rsidR="00D61378" w:rsidRPr="00D61378" w:rsidRDefault="002108F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color w:val="17365D"/>
          <w:sz w:val="28"/>
          <w:szCs w:val="28"/>
        </w:rPr>
      </w:pPr>
      <w:r>
        <w:rPr>
          <w:rFonts w:eastAsia="Times New Roman"/>
          <w:b/>
          <w:bCs/>
          <w:color w:val="17365D"/>
          <w:sz w:val="28"/>
          <w:szCs w:val="28"/>
        </w:rPr>
        <w:t>Rev 2</w:t>
      </w:r>
      <w:r w:rsidR="00522C4B" w:rsidRPr="00D61378">
        <w:rPr>
          <w:rFonts w:eastAsia="Times New Roman"/>
          <w:b/>
          <w:bCs/>
          <w:color w:val="17365D"/>
          <w:sz w:val="28"/>
          <w:szCs w:val="28"/>
        </w:rPr>
        <w:t>.0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205BA3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color w:val="323E4F"/>
          <w:sz w:val="28"/>
          <w:szCs w:val="28"/>
        </w:rPr>
      </w:pPr>
    </w:p>
    <w:p w:rsidR="005707F4" w:rsidRPr="00205BA3" w:rsidRDefault="006D278D" w:rsidP="00E67C69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color w:val="323E4F"/>
          <w:sz w:val="28"/>
          <w:szCs w:val="28"/>
        </w:rPr>
      </w:pPr>
      <w:r w:rsidRPr="00205BA3">
        <w:rPr>
          <w:rFonts w:eastAsia="Times New Roman"/>
          <w:color w:val="323E4F"/>
          <w:sz w:val="28"/>
          <w:szCs w:val="28"/>
        </w:rPr>
        <w:t>Project Title</w:t>
      </w:r>
      <w:r w:rsidR="00205BA3" w:rsidRPr="00205BA3">
        <w:rPr>
          <w:rFonts w:eastAsia="Times New Roman"/>
          <w:color w:val="323E4F"/>
          <w:sz w:val="28"/>
          <w:szCs w:val="28"/>
        </w:rPr>
        <w:t xml:space="preserve"> </w:t>
      </w:r>
      <w:r w:rsidR="00E739B2">
        <w:rPr>
          <w:rFonts w:eastAsia="Times New Roman"/>
          <w:color w:val="323E4F"/>
          <w:sz w:val="28"/>
          <w:szCs w:val="28"/>
        </w:rPr>
        <w:t>MKESocial</w:t>
      </w:r>
    </w:p>
    <w:p w:rsidR="005707F4" w:rsidRPr="00205BA3" w:rsidRDefault="005707F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color w:val="323E4F"/>
          <w:sz w:val="28"/>
          <w:szCs w:val="28"/>
        </w:rPr>
      </w:pPr>
    </w:p>
    <w:p w:rsidR="005707F4" w:rsidRPr="00205BA3" w:rsidRDefault="005707F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color w:val="323E4F"/>
          <w:sz w:val="28"/>
          <w:szCs w:val="28"/>
        </w:rPr>
      </w:pPr>
    </w:p>
    <w:p w:rsidR="00D61378" w:rsidRPr="00205BA3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color w:val="323E4F"/>
          <w:sz w:val="28"/>
          <w:szCs w:val="28"/>
        </w:rPr>
      </w:pPr>
    </w:p>
    <w:p w:rsidR="005F5002" w:rsidRPr="00205BA3" w:rsidRDefault="005F5002" w:rsidP="005F5002">
      <w:pPr>
        <w:pStyle w:val="BodyText"/>
        <w:ind w:left="0"/>
        <w:jc w:val="center"/>
        <w:rPr>
          <w:rFonts w:ascii="Arial" w:hAnsi="Arial" w:cs="Arial"/>
          <w:color w:val="323E4F"/>
          <w:sz w:val="28"/>
          <w:szCs w:val="28"/>
        </w:rPr>
      </w:pPr>
      <w:r w:rsidRPr="00205BA3">
        <w:rPr>
          <w:rFonts w:ascii="Arial" w:hAnsi="Arial" w:cs="Arial"/>
          <w:color w:val="323E4F"/>
          <w:sz w:val="28"/>
          <w:szCs w:val="28"/>
        </w:rPr>
        <w:t xml:space="preserve">Team </w:t>
      </w:r>
      <w:r w:rsidR="00E739B2">
        <w:rPr>
          <w:rFonts w:ascii="Arial" w:hAnsi="Arial" w:cs="Arial"/>
          <w:color w:val="323E4F"/>
          <w:sz w:val="28"/>
          <w:szCs w:val="28"/>
        </w:rPr>
        <w:t>2</w:t>
      </w:r>
    </w:p>
    <w:p w:rsidR="00205BA3" w:rsidRPr="00205BA3" w:rsidRDefault="00205BA3" w:rsidP="00205BA3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Cs/>
          <w:color w:val="323E4F"/>
          <w:sz w:val="28"/>
          <w:szCs w:val="28"/>
        </w:rPr>
      </w:pPr>
      <w:r w:rsidRPr="00205BA3">
        <w:rPr>
          <w:rFonts w:eastAsia="Times New Roman"/>
          <w:bCs/>
          <w:color w:val="323E4F"/>
          <w:sz w:val="28"/>
          <w:szCs w:val="28"/>
        </w:rPr>
        <w:t xml:space="preserve">Date: </w:t>
      </w:r>
      <w:r w:rsidR="00E67A8D">
        <w:rPr>
          <w:rFonts w:eastAsia="Times New Roman"/>
          <w:bCs/>
          <w:color w:val="323E4F"/>
          <w:sz w:val="28"/>
          <w:szCs w:val="28"/>
        </w:rPr>
        <w:t>10/02</w:t>
      </w:r>
      <w:r w:rsidR="00E739B2">
        <w:rPr>
          <w:rFonts w:eastAsia="Times New Roman"/>
          <w:bCs/>
          <w:color w:val="323E4F"/>
          <w:sz w:val="28"/>
          <w:szCs w:val="28"/>
        </w:rPr>
        <w:t>/2017</w:t>
      </w:r>
    </w:p>
    <w:p w:rsidR="00205BA3" w:rsidRPr="007263D6" w:rsidRDefault="00205BA3" w:rsidP="005F5002">
      <w:pPr>
        <w:pStyle w:val="BodyText"/>
        <w:ind w:left="0"/>
        <w:jc w:val="center"/>
        <w:rPr>
          <w:rFonts w:ascii="Arial" w:hAnsi="Arial" w:cs="Arial"/>
          <w:color w:val="17365D"/>
          <w:sz w:val="28"/>
          <w:szCs w:val="28"/>
        </w:rPr>
      </w:pPr>
    </w:p>
    <w:p w:rsidR="005F5002" w:rsidRPr="007263D6" w:rsidRDefault="005F5002" w:rsidP="005F5002">
      <w:pPr>
        <w:pStyle w:val="BodyText"/>
        <w:ind w:left="0"/>
        <w:jc w:val="center"/>
        <w:rPr>
          <w:rFonts w:ascii="Arial" w:hAnsi="Arial" w:cs="Arial"/>
          <w:color w:val="17365D"/>
          <w:sz w:val="28"/>
          <w:szCs w:val="28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80"/>
        <w:gridCol w:w="4518"/>
      </w:tblGrid>
      <w:tr w:rsidR="005F5002" w:rsidRPr="007263D6" w:rsidTr="007263D6">
        <w:tc>
          <w:tcPr>
            <w:tcW w:w="1980" w:type="dxa"/>
          </w:tcPr>
          <w:p w:rsidR="005F5002" w:rsidRPr="007263D6" w:rsidRDefault="005F5002" w:rsidP="007263D6">
            <w:pPr>
              <w:pStyle w:val="BodyText"/>
              <w:ind w:left="0"/>
              <w:rPr>
                <w:rFonts w:ascii="Arial" w:hAnsi="Arial" w:cs="Arial"/>
                <w:color w:val="17365D"/>
                <w:sz w:val="28"/>
                <w:szCs w:val="28"/>
              </w:rPr>
            </w:pPr>
            <w:r w:rsidRPr="007263D6">
              <w:rPr>
                <w:rFonts w:ascii="Arial" w:hAnsi="Arial" w:cs="Arial"/>
                <w:color w:val="17365D"/>
                <w:sz w:val="28"/>
                <w:szCs w:val="28"/>
              </w:rPr>
              <w:t>Name</w:t>
            </w:r>
          </w:p>
        </w:tc>
        <w:tc>
          <w:tcPr>
            <w:tcW w:w="4518" w:type="dxa"/>
          </w:tcPr>
          <w:p w:rsidR="005F5002" w:rsidRPr="007263D6" w:rsidRDefault="00E739B2" w:rsidP="007263D6">
            <w:pPr>
              <w:pStyle w:val="BodyText"/>
              <w:ind w:left="0"/>
              <w:rPr>
                <w:rFonts w:ascii="Arial" w:hAnsi="Arial" w:cs="Arial"/>
                <w:color w:val="17365D"/>
                <w:sz w:val="28"/>
                <w:szCs w:val="28"/>
              </w:rPr>
            </w:pPr>
            <w:r>
              <w:rPr>
                <w:rFonts w:ascii="Arial" w:hAnsi="Arial" w:cs="Arial"/>
                <w:color w:val="17365D"/>
                <w:sz w:val="28"/>
                <w:szCs w:val="28"/>
              </w:rPr>
              <w:t>Nate</w:t>
            </w:r>
          </w:p>
        </w:tc>
      </w:tr>
      <w:tr w:rsidR="005F5002" w:rsidRPr="007263D6" w:rsidTr="007263D6">
        <w:tc>
          <w:tcPr>
            <w:tcW w:w="1980" w:type="dxa"/>
          </w:tcPr>
          <w:p w:rsidR="005F5002" w:rsidRPr="007263D6" w:rsidRDefault="005F5002" w:rsidP="007263D6">
            <w:pPr>
              <w:pStyle w:val="BodyText"/>
              <w:ind w:left="0"/>
              <w:rPr>
                <w:rFonts w:ascii="Arial" w:hAnsi="Arial" w:cs="Arial"/>
                <w:color w:val="17365D"/>
                <w:sz w:val="28"/>
                <w:szCs w:val="28"/>
              </w:rPr>
            </w:pPr>
            <w:r w:rsidRPr="007263D6">
              <w:rPr>
                <w:rFonts w:ascii="Arial" w:hAnsi="Arial" w:cs="Arial"/>
                <w:color w:val="17365D"/>
                <w:sz w:val="28"/>
                <w:szCs w:val="28"/>
              </w:rPr>
              <w:t>Name</w:t>
            </w:r>
          </w:p>
        </w:tc>
        <w:tc>
          <w:tcPr>
            <w:tcW w:w="4518" w:type="dxa"/>
          </w:tcPr>
          <w:p w:rsidR="005F5002" w:rsidRPr="007263D6" w:rsidRDefault="00E739B2" w:rsidP="007263D6">
            <w:pPr>
              <w:pStyle w:val="BodyText"/>
              <w:ind w:left="0"/>
              <w:rPr>
                <w:rFonts w:ascii="Arial" w:hAnsi="Arial" w:cs="Arial"/>
                <w:color w:val="17365D"/>
                <w:sz w:val="28"/>
                <w:szCs w:val="28"/>
              </w:rPr>
            </w:pPr>
            <w:r>
              <w:rPr>
                <w:rFonts w:ascii="Arial" w:hAnsi="Arial" w:cs="Arial"/>
                <w:color w:val="17365D"/>
                <w:sz w:val="28"/>
                <w:szCs w:val="28"/>
              </w:rPr>
              <w:t>Scott</w:t>
            </w:r>
          </w:p>
        </w:tc>
      </w:tr>
      <w:tr w:rsidR="005F5002" w:rsidRPr="007263D6" w:rsidTr="007263D6">
        <w:tc>
          <w:tcPr>
            <w:tcW w:w="1980" w:type="dxa"/>
          </w:tcPr>
          <w:p w:rsidR="005F5002" w:rsidRPr="007263D6" w:rsidRDefault="005F5002" w:rsidP="007263D6">
            <w:pPr>
              <w:pStyle w:val="BodyText"/>
              <w:ind w:left="0"/>
              <w:rPr>
                <w:rFonts w:ascii="Arial" w:hAnsi="Arial" w:cs="Arial"/>
                <w:color w:val="17365D"/>
                <w:sz w:val="28"/>
                <w:szCs w:val="28"/>
              </w:rPr>
            </w:pPr>
            <w:r w:rsidRPr="007263D6">
              <w:rPr>
                <w:rFonts w:ascii="Arial" w:hAnsi="Arial" w:cs="Arial"/>
                <w:color w:val="17365D"/>
                <w:sz w:val="28"/>
                <w:szCs w:val="28"/>
              </w:rPr>
              <w:t>Name</w:t>
            </w:r>
          </w:p>
        </w:tc>
        <w:tc>
          <w:tcPr>
            <w:tcW w:w="4518" w:type="dxa"/>
          </w:tcPr>
          <w:p w:rsidR="005F5002" w:rsidRPr="007263D6" w:rsidRDefault="00E739B2" w:rsidP="007263D6">
            <w:pPr>
              <w:pStyle w:val="BodyText"/>
              <w:ind w:left="0"/>
              <w:rPr>
                <w:rFonts w:ascii="Arial" w:hAnsi="Arial" w:cs="Arial"/>
                <w:color w:val="17365D"/>
                <w:sz w:val="28"/>
                <w:szCs w:val="28"/>
              </w:rPr>
            </w:pPr>
            <w:r>
              <w:rPr>
                <w:rFonts w:ascii="Arial" w:hAnsi="Arial" w:cs="Arial"/>
                <w:color w:val="17365D"/>
                <w:sz w:val="28"/>
                <w:szCs w:val="28"/>
              </w:rPr>
              <w:t>IaOng</w:t>
            </w:r>
          </w:p>
        </w:tc>
      </w:tr>
      <w:tr w:rsidR="005F5002" w:rsidRPr="007263D6" w:rsidTr="007263D6">
        <w:tc>
          <w:tcPr>
            <w:tcW w:w="1980" w:type="dxa"/>
          </w:tcPr>
          <w:p w:rsidR="005F5002" w:rsidRPr="007263D6" w:rsidRDefault="005F5002" w:rsidP="007263D6">
            <w:pPr>
              <w:pStyle w:val="BodyText"/>
              <w:ind w:left="0"/>
              <w:rPr>
                <w:rFonts w:ascii="Arial" w:hAnsi="Arial" w:cs="Arial"/>
                <w:color w:val="17365D"/>
                <w:sz w:val="28"/>
                <w:szCs w:val="28"/>
              </w:rPr>
            </w:pPr>
            <w:r w:rsidRPr="007263D6">
              <w:rPr>
                <w:rFonts w:ascii="Arial" w:hAnsi="Arial" w:cs="Arial"/>
                <w:color w:val="17365D"/>
                <w:sz w:val="28"/>
                <w:szCs w:val="28"/>
              </w:rPr>
              <w:t>Name</w:t>
            </w:r>
          </w:p>
        </w:tc>
        <w:tc>
          <w:tcPr>
            <w:tcW w:w="4518" w:type="dxa"/>
          </w:tcPr>
          <w:p w:rsidR="005F5002" w:rsidRPr="007263D6" w:rsidRDefault="00E739B2" w:rsidP="007263D6">
            <w:pPr>
              <w:pStyle w:val="BodyText"/>
              <w:ind w:left="0"/>
              <w:rPr>
                <w:rFonts w:ascii="Arial" w:hAnsi="Arial" w:cs="Arial"/>
                <w:color w:val="17365D"/>
                <w:sz w:val="28"/>
                <w:szCs w:val="28"/>
              </w:rPr>
            </w:pPr>
            <w:r>
              <w:rPr>
                <w:rFonts w:ascii="Arial" w:hAnsi="Arial" w:cs="Arial"/>
                <w:color w:val="17365D"/>
                <w:sz w:val="28"/>
                <w:szCs w:val="28"/>
              </w:rPr>
              <w:t>Jennifer</w:t>
            </w:r>
          </w:p>
        </w:tc>
      </w:tr>
    </w:tbl>
    <w:p w:rsidR="00D61378" w:rsidRPr="007263D6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color w:val="17365D"/>
          <w:sz w:val="24"/>
          <w:szCs w:val="24"/>
        </w:rPr>
      </w:pPr>
    </w:p>
    <w:p w:rsidR="00D61378" w:rsidRPr="007263D6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color w:val="17365D"/>
          <w:sz w:val="24"/>
          <w:szCs w:val="24"/>
        </w:rPr>
      </w:pPr>
    </w:p>
    <w:p w:rsidR="00D61378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P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D61378" w:rsidRDefault="00B11141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color w:val="17365D"/>
          <w:sz w:val="40"/>
          <w:szCs w:val="40"/>
        </w:rPr>
      </w:pPr>
      <w:r w:rsidRPr="00D61378">
        <w:rPr>
          <w:rFonts w:eastAsia="Times New Roman"/>
          <w:b/>
          <w:bCs/>
          <w:color w:val="17365D"/>
          <w:sz w:val="40"/>
          <w:szCs w:val="40"/>
        </w:rPr>
        <w:t>Table of Contents</w:t>
      </w:r>
    </w:p>
    <w:p w:rsidR="00DE0D69" w:rsidRDefault="00DE0D69" w:rsidP="00AA5247">
      <w:pPr>
        <w:pStyle w:val="TOCHeading"/>
      </w:pPr>
      <w:r>
        <w:t>Contents</w:t>
      </w:r>
    </w:p>
    <w:p w:rsidR="00205BA3" w:rsidRPr="00205BA3" w:rsidRDefault="00841009">
      <w:pPr>
        <w:pStyle w:val="TOC1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r w:rsidRPr="00841009">
        <w:fldChar w:fldCharType="begin"/>
      </w:r>
      <w:r w:rsidR="00DE0D69">
        <w:instrText xml:space="preserve"> TOC \o "1-3" \h \z \u </w:instrText>
      </w:r>
      <w:r w:rsidRPr="00841009">
        <w:fldChar w:fldCharType="separate"/>
      </w:r>
      <w:hyperlink w:anchor="_Toc461997061" w:history="1">
        <w:r w:rsidR="00205BA3" w:rsidRPr="0083406D">
          <w:rPr>
            <w:rStyle w:val="Hyperlink"/>
            <w:noProof/>
          </w:rPr>
          <w:t>1.0 Introduction</w:t>
        </w:r>
        <w:r w:rsidR="00205B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BA3">
          <w:rPr>
            <w:noProof/>
            <w:webHidden/>
          </w:rPr>
          <w:instrText xml:space="preserve"> PAGEREF _Toc461997061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0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5BA3" w:rsidRPr="00205BA3" w:rsidRDefault="00841009">
      <w:pPr>
        <w:pStyle w:val="TOC2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hyperlink w:anchor="_Toc461997062" w:history="1">
        <w:r w:rsidR="00205BA3" w:rsidRPr="0083406D">
          <w:rPr>
            <w:rStyle w:val="Hyperlink"/>
            <w:noProof/>
          </w:rPr>
          <w:t>1.1 Purpose</w:t>
        </w:r>
        <w:r w:rsidR="00205B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BA3">
          <w:rPr>
            <w:noProof/>
            <w:webHidden/>
          </w:rPr>
          <w:instrText xml:space="preserve"> PAGEREF _Toc461997062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0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5BA3" w:rsidRPr="00205BA3" w:rsidRDefault="00841009">
      <w:pPr>
        <w:pStyle w:val="TOC2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hyperlink w:anchor="_Toc461997063" w:history="1">
        <w:r w:rsidR="00205BA3" w:rsidRPr="0083406D">
          <w:rPr>
            <w:rStyle w:val="Hyperlink"/>
            <w:noProof/>
          </w:rPr>
          <w:t>1.2 Scope</w:t>
        </w:r>
        <w:r w:rsidR="00205B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BA3">
          <w:rPr>
            <w:noProof/>
            <w:webHidden/>
          </w:rPr>
          <w:instrText xml:space="preserve"> PAGEREF _Toc461997063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0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5BA3" w:rsidRPr="00205BA3" w:rsidRDefault="00841009">
      <w:pPr>
        <w:pStyle w:val="TOC2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hyperlink w:anchor="_Toc461997064" w:history="1">
        <w:r w:rsidR="00205BA3" w:rsidRPr="0083406D">
          <w:rPr>
            <w:rStyle w:val="Hyperlink"/>
            <w:noProof/>
          </w:rPr>
          <w:t>1.3 Document Overview</w:t>
        </w:r>
        <w:r w:rsidR="00205B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BA3">
          <w:rPr>
            <w:noProof/>
            <w:webHidden/>
          </w:rPr>
          <w:instrText xml:space="preserve"> PAGEREF _Toc461997064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0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5BA3" w:rsidRPr="00205BA3" w:rsidRDefault="00841009">
      <w:pPr>
        <w:pStyle w:val="TOC1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hyperlink w:anchor="_Toc461997065" w:history="1">
        <w:r w:rsidR="00126816">
          <w:rPr>
            <w:rStyle w:val="Hyperlink"/>
            <w:noProof/>
          </w:rPr>
          <w:t xml:space="preserve">2.0 Firebase/Login </w:t>
        </w:r>
        <w:r w:rsidR="00205BA3" w:rsidRPr="0083406D">
          <w:rPr>
            <w:rStyle w:val="Hyperlink"/>
            <w:noProof/>
          </w:rPr>
          <w:t>Requirements</w:t>
        </w:r>
        <w:r w:rsidR="00205B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BA3">
          <w:rPr>
            <w:noProof/>
            <w:webHidden/>
          </w:rPr>
          <w:instrText xml:space="preserve"> PAGEREF _Toc461997065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0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5BA3" w:rsidRPr="00205BA3" w:rsidRDefault="00841009">
      <w:pPr>
        <w:pStyle w:val="TOC1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hyperlink w:anchor="_Toc461997066" w:history="1">
        <w:r w:rsidR="00205BA3" w:rsidRPr="0083406D">
          <w:rPr>
            <w:rStyle w:val="Hyperlink"/>
            <w:noProof/>
          </w:rPr>
          <w:t xml:space="preserve">3.0 </w:t>
        </w:r>
        <w:r w:rsidR="00126816">
          <w:rPr>
            <w:rStyle w:val="Hyperlink"/>
            <w:noProof/>
          </w:rPr>
          <w:t>Page/UI</w:t>
        </w:r>
        <w:r w:rsidR="00205BA3" w:rsidRPr="0083406D">
          <w:rPr>
            <w:rStyle w:val="Hyperlink"/>
            <w:noProof/>
          </w:rPr>
          <w:t xml:space="preserve"> Requirements</w:t>
        </w:r>
        <w:r w:rsidR="00205BA3">
          <w:rPr>
            <w:noProof/>
            <w:webHidden/>
          </w:rPr>
          <w:tab/>
        </w:r>
        <w:r w:rsidR="00ED40DA">
          <w:rPr>
            <w:noProof/>
            <w:webHidden/>
          </w:rPr>
          <w:t>4</w:t>
        </w:r>
      </w:hyperlink>
      <w:r w:rsidR="00B639D6">
        <w:rPr>
          <w:rFonts w:ascii="Calibri" w:eastAsia="Times New Roman" w:hAnsi="Calibri" w:cs="Times New Roman"/>
          <w:noProof/>
          <w:color w:val="auto"/>
        </w:rPr>
        <w:br/>
      </w:r>
      <w:hyperlink w:anchor="_Toc461997067" w:history="1">
        <w:r w:rsidR="00126816">
          <w:rPr>
            <w:rStyle w:val="Hyperlink"/>
            <w:noProof/>
          </w:rPr>
          <w:t xml:space="preserve">4.0 General Functionality </w:t>
        </w:r>
        <w:r w:rsidR="00205BA3" w:rsidRPr="0083406D">
          <w:rPr>
            <w:rStyle w:val="Hyperlink"/>
            <w:noProof/>
          </w:rPr>
          <w:t>Requirements</w:t>
        </w:r>
        <w:r w:rsidR="00205B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BA3">
          <w:rPr>
            <w:noProof/>
            <w:webHidden/>
          </w:rPr>
          <w:instrText xml:space="preserve"> PAGEREF _Toc461997067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0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BA3" w:rsidRPr="00205BA3" w:rsidRDefault="00841009">
      <w:pPr>
        <w:pStyle w:val="TOC1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hyperlink w:anchor="_Toc461997069" w:history="1">
        <w:r w:rsidR="00B639D6">
          <w:rPr>
            <w:rStyle w:val="Hyperlink"/>
            <w:noProof/>
          </w:rPr>
          <w:t>6</w:t>
        </w:r>
        <w:r w:rsidR="00205BA3" w:rsidRPr="0083406D">
          <w:rPr>
            <w:rStyle w:val="Hyperlink"/>
            <w:noProof/>
          </w:rPr>
          <w:t>.0 Revision History</w:t>
        </w:r>
        <w:r w:rsidR="00205BA3">
          <w:rPr>
            <w:noProof/>
            <w:webHidden/>
          </w:rPr>
          <w:tab/>
        </w:r>
        <w:r w:rsidR="00ED40DA">
          <w:rPr>
            <w:noProof/>
            <w:webHidden/>
          </w:rPr>
          <w:t>5</w:t>
        </w:r>
      </w:hyperlink>
    </w:p>
    <w:p w:rsidR="00205BA3" w:rsidRPr="00205BA3" w:rsidRDefault="00841009">
      <w:pPr>
        <w:pStyle w:val="TOC1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hyperlink w:anchor="_Toc461997070" w:history="1">
        <w:r w:rsidR="00205BA3" w:rsidRPr="0083406D">
          <w:rPr>
            <w:rStyle w:val="Hyperlink"/>
            <w:noProof/>
          </w:rPr>
          <w:t>8.0 Document Approval</w:t>
        </w:r>
        <w:r w:rsidR="00205BA3">
          <w:rPr>
            <w:noProof/>
            <w:webHidden/>
          </w:rPr>
          <w:tab/>
        </w:r>
        <w:r w:rsidR="00B639D6">
          <w:rPr>
            <w:noProof/>
            <w:webHidden/>
          </w:rPr>
          <w:t>5</w:t>
        </w:r>
      </w:hyperlink>
    </w:p>
    <w:p w:rsidR="00DE0D69" w:rsidRDefault="00841009">
      <w:r>
        <w:rPr>
          <w:b/>
          <w:bCs/>
          <w:noProof/>
        </w:rPr>
        <w:fldChar w:fldCharType="end"/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AA5247" w:rsidRDefault="0072569C" w:rsidP="00AA5247">
      <w:pPr>
        <w:pStyle w:val="Heading1"/>
      </w:pPr>
      <w:r>
        <w:t xml:space="preserve"> </w:t>
      </w:r>
      <w:r w:rsidR="00CB1814">
        <w:br w:type="page"/>
      </w:r>
      <w:bookmarkStart w:id="1" w:name="_Toc461997061"/>
      <w:r w:rsidR="00B11141" w:rsidRPr="00AA5247">
        <w:lastRenderedPageBreak/>
        <w:t>1.0 Introduction</w:t>
      </w:r>
      <w:bookmarkEnd w:id="1"/>
    </w:p>
    <w:p w:rsidR="00D61378" w:rsidRPr="00E67C69" w:rsidRDefault="00B11141" w:rsidP="00E67C69">
      <w:pPr>
        <w:pStyle w:val="Heading2"/>
      </w:pPr>
      <w:bookmarkStart w:id="2" w:name="_Toc461997062"/>
      <w:r w:rsidRPr="00E67C69">
        <w:t>1.1 Purpose</w:t>
      </w:r>
      <w:bookmarkEnd w:id="2"/>
    </w:p>
    <w:p w:rsidR="00B64C78" w:rsidRPr="00CB1814" w:rsidRDefault="00B64C78" w:rsidP="00B64C78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MKESocial is an Android application that will act as a one stop shop to promote and search for events in Milwaukee. It will allow people to find detailed information on local events in a no hassle fashion.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CB1814" w:rsidRDefault="00B11141" w:rsidP="00E67C69">
      <w:pPr>
        <w:pStyle w:val="Heading2"/>
      </w:pPr>
      <w:bookmarkStart w:id="3" w:name="_Toc461997063"/>
      <w:r w:rsidRPr="00CB1814">
        <w:t>1.2 Scope</w:t>
      </w:r>
      <w:bookmarkEnd w:id="3"/>
    </w:p>
    <w:p w:rsidR="00D61378" w:rsidRPr="00CB1814" w:rsidRDefault="009303F1" w:rsidP="00E67C69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system will allow users to create a login, create a profile, search events, create events,</w:t>
      </w:r>
      <w:r w:rsidR="00547412">
        <w:rPr>
          <w:rFonts w:eastAsia="Times New Roman"/>
          <w:sz w:val="24"/>
          <w:szCs w:val="24"/>
        </w:rPr>
        <w:t xml:space="preserve"> and</w:t>
      </w:r>
      <w:r>
        <w:rPr>
          <w:rFonts w:eastAsia="Times New Roman"/>
          <w:sz w:val="24"/>
          <w:szCs w:val="24"/>
        </w:rPr>
        <w:t xml:space="preserve"> find detailed information on events like the time or location. The application with implement Google Firebase and store all information securely on a remote server.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CB1814" w:rsidRDefault="00B11141" w:rsidP="00E67C69">
      <w:pPr>
        <w:pStyle w:val="Heading2"/>
      </w:pPr>
      <w:bookmarkStart w:id="4" w:name="_Toc461997064"/>
      <w:r w:rsidRPr="00CB1814">
        <w:t>1.3 Document Overview</w:t>
      </w:r>
      <w:bookmarkEnd w:id="4"/>
    </w:p>
    <w:p w:rsidR="00D61378" w:rsidRPr="00CB1814" w:rsidRDefault="00B11141" w:rsidP="00E67C69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 w:rsidRPr="00CB1814">
        <w:rPr>
          <w:rFonts w:eastAsia="Times New Roman"/>
          <w:sz w:val="24"/>
          <w:szCs w:val="24"/>
        </w:rPr>
        <w:t xml:space="preserve">The purpose of this document is to serve as a guideline for the development of </w:t>
      </w:r>
      <w:r w:rsidR="009303F1">
        <w:rPr>
          <w:rFonts w:eastAsia="Times New Roman"/>
          <w:sz w:val="24"/>
          <w:szCs w:val="24"/>
        </w:rPr>
        <w:t>MKESocial</w:t>
      </w:r>
      <w:r w:rsidRPr="00CB1814">
        <w:rPr>
          <w:rFonts w:eastAsia="Times New Roman"/>
          <w:sz w:val="24"/>
          <w:szCs w:val="24"/>
        </w:rPr>
        <w:t>. It will play a key role in validation of the developed software as well.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CB1814" w:rsidRDefault="00B11141" w:rsidP="00AA5247">
      <w:pPr>
        <w:pStyle w:val="Heading1"/>
      </w:pPr>
      <w:bookmarkStart w:id="5" w:name="_Toc461997065"/>
      <w:r w:rsidRPr="00CB1814">
        <w:t xml:space="preserve">2.0 </w:t>
      </w:r>
      <w:bookmarkEnd w:id="5"/>
      <w:r w:rsidR="00923600">
        <w:t>Firebase/Login Requirements</w:t>
      </w:r>
    </w:p>
    <w:p w:rsidR="00D61378" w:rsidRPr="00CB1814" w:rsidRDefault="00B1114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  <w:r w:rsidRPr="00CB1814">
        <w:rPr>
          <w:rFonts w:eastAsia="Times New Roman"/>
          <w:sz w:val="24"/>
          <w:szCs w:val="24"/>
        </w:rPr>
        <w:tab/>
      </w: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2.1:  </w:t>
      </w:r>
      <w:r w:rsidR="0072569C">
        <w:rPr>
          <w:rFonts w:eastAsia="Times New Roman"/>
          <w:sz w:val="24"/>
          <w:szCs w:val="24"/>
        </w:rPr>
        <w:t>Upon initially loading the app,</w:t>
      </w:r>
      <w:r w:rsidR="00923600">
        <w:rPr>
          <w:rFonts w:eastAsia="Times New Roman"/>
          <w:sz w:val="24"/>
          <w:szCs w:val="24"/>
        </w:rPr>
        <w:t xml:space="preserve"> the user will be presented with a login screen.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2.2:  </w:t>
      </w:r>
      <w:r w:rsidR="00923600">
        <w:rPr>
          <w:rFonts w:eastAsia="Times New Roman"/>
          <w:sz w:val="24"/>
          <w:szCs w:val="24"/>
        </w:rPr>
        <w:t xml:space="preserve">The user should be able to create an </w:t>
      </w:r>
      <w:r w:rsidR="008A3078">
        <w:rPr>
          <w:rFonts w:eastAsia="Times New Roman"/>
          <w:sz w:val="24"/>
          <w:szCs w:val="24"/>
        </w:rPr>
        <w:t>account using</w:t>
      </w:r>
      <w:r w:rsidR="00923600">
        <w:rPr>
          <w:rFonts w:eastAsia="Times New Roman"/>
          <w:sz w:val="24"/>
          <w:szCs w:val="24"/>
        </w:rPr>
        <w:t xml:space="preserve"> the verification methods offered by Google Firebase.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CB1814" w:rsidRDefault="00241DAE" w:rsidP="00977ED7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2.3: </w:t>
      </w:r>
      <w:r w:rsidR="00923600">
        <w:rPr>
          <w:rFonts w:eastAsia="Times New Roman"/>
          <w:sz w:val="24"/>
          <w:szCs w:val="24"/>
        </w:rPr>
        <w:t xml:space="preserve">When the user logs out and back in; the app </w:t>
      </w:r>
      <w:r w:rsidR="00BE619F">
        <w:rPr>
          <w:rFonts w:eastAsia="Times New Roman"/>
          <w:sz w:val="24"/>
          <w:szCs w:val="24"/>
        </w:rPr>
        <w:t>load</w:t>
      </w:r>
      <w:r w:rsidR="00977ED7">
        <w:rPr>
          <w:rFonts w:eastAsia="Times New Roman"/>
          <w:sz w:val="24"/>
          <w:szCs w:val="24"/>
        </w:rPr>
        <w:t>s</w:t>
      </w:r>
      <w:r w:rsidR="00BE619F">
        <w:rPr>
          <w:rFonts w:eastAsia="Times New Roman"/>
          <w:sz w:val="24"/>
          <w:szCs w:val="24"/>
        </w:rPr>
        <w:t xml:space="preserve"> the user’s information </w:t>
      </w:r>
      <w:r w:rsidR="00977ED7">
        <w:rPr>
          <w:rFonts w:eastAsia="Times New Roman"/>
          <w:sz w:val="24"/>
          <w:szCs w:val="24"/>
        </w:rPr>
        <w:t>and state from the last time they were logged in.</w:t>
      </w:r>
    </w:p>
    <w:p w:rsidR="00ED40DA" w:rsidRDefault="00ED40DA" w:rsidP="00AA5247">
      <w:pPr>
        <w:pStyle w:val="Heading1"/>
      </w:pPr>
      <w:bookmarkStart w:id="6" w:name="_Toc461997066"/>
    </w:p>
    <w:p w:rsidR="00ED40DA" w:rsidRDefault="00ED40DA" w:rsidP="00AA5247">
      <w:pPr>
        <w:pStyle w:val="Heading1"/>
      </w:pPr>
    </w:p>
    <w:p w:rsidR="00D61378" w:rsidRPr="00CB1814" w:rsidRDefault="00B11141" w:rsidP="00AA5247">
      <w:pPr>
        <w:pStyle w:val="Heading1"/>
      </w:pPr>
      <w:r w:rsidRPr="00CB1814">
        <w:lastRenderedPageBreak/>
        <w:t xml:space="preserve">3.0 </w:t>
      </w:r>
      <w:r w:rsidR="00977ED7">
        <w:t xml:space="preserve">Page/UI </w:t>
      </w:r>
      <w:r w:rsidRPr="00CB1814">
        <w:t>Requirements</w:t>
      </w:r>
      <w:bookmarkEnd w:id="6"/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b/>
          <w:bCs/>
          <w:sz w:val="24"/>
          <w:szCs w:val="24"/>
        </w:rPr>
      </w:pP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3.1: </w:t>
      </w:r>
      <w:r w:rsidR="00977ED7">
        <w:rPr>
          <w:rFonts w:eastAsia="Times New Roman"/>
          <w:sz w:val="24"/>
          <w:szCs w:val="24"/>
        </w:rPr>
        <w:t>After logging in the main page will be a feed of events.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3.2: </w:t>
      </w:r>
      <w:r w:rsidR="00977ED7">
        <w:rPr>
          <w:rFonts w:eastAsia="Times New Roman"/>
          <w:sz w:val="24"/>
          <w:szCs w:val="24"/>
        </w:rPr>
        <w:t>The user will have access to a map page with the location of events</w:t>
      </w:r>
      <w:r w:rsidR="00B11141" w:rsidRPr="00CB1814">
        <w:rPr>
          <w:rFonts w:eastAsia="Times New Roman"/>
          <w:sz w:val="24"/>
          <w:szCs w:val="24"/>
        </w:rPr>
        <w:t xml:space="preserve"> </w:t>
      </w:r>
    </w:p>
    <w:p w:rsidR="00E26779" w:rsidRPr="00CB1814" w:rsidRDefault="00E26779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</w:p>
    <w:p w:rsidR="00977ED7" w:rsidRDefault="00241DAE" w:rsidP="00977ED7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3.3: </w:t>
      </w:r>
      <w:r w:rsidR="00977ED7">
        <w:rPr>
          <w:rFonts w:eastAsia="Times New Roman"/>
          <w:sz w:val="24"/>
          <w:szCs w:val="24"/>
        </w:rPr>
        <w:t xml:space="preserve">The user will have access to a </w:t>
      </w:r>
      <w:r w:rsidR="00543386">
        <w:rPr>
          <w:rFonts w:eastAsia="Times New Roman"/>
          <w:sz w:val="24"/>
          <w:szCs w:val="24"/>
        </w:rPr>
        <w:t>create event page to create his/he</w:t>
      </w:r>
      <w:r w:rsidR="00977ED7">
        <w:rPr>
          <w:rFonts w:eastAsia="Times New Roman"/>
          <w:sz w:val="24"/>
          <w:szCs w:val="24"/>
        </w:rPr>
        <w:t>r own events.</w:t>
      </w:r>
    </w:p>
    <w:p w:rsidR="00977ED7" w:rsidRDefault="00977ED7" w:rsidP="00977ED7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URS3.4: The user will have access to a profile page to edit their profile and settings</w:t>
      </w:r>
    </w:p>
    <w:p w:rsidR="00977ED7" w:rsidRDefault="00977ED7" w:rsidP="00977ED7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URS3.5: The user will have access to a search page to search for events</w:t>
      </w:r>
    </w:p>
    <w:p w:rsidR="002C1BC3" w:rsidRPr="00CB1814" w:rsidRDefault="002C1BC3" w:rsidP="00977ED7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URS3.6:</w:t>
      </w:r>
      <w:r w:rsidR="0072569C">
        <w:rPr>
          <w:rFonts w:eastAsia="Times New Roman"/>
          <w:sz w:val="24"/>
          <w:szCs w:val="24"/>
        </w:rPr>
        <w:t xml:space="preserve"> The user will have access to a </w:t>
      </w:r>
      <w:r>
        <w:rPr>
          <w:rFonts w:eastAsia="Times New Roman"/>
          <w:sz w:val="24"/>
          <w:szCs w:val="24"/>
        </w:rPr>
        <w:t>my events page which</w:t>
      </w:r>
      <w:r w:rsidR="0072569C">
        <w:rPr>
          <w:rFonts w:eastAsia="Times New Roman"/>
          <w:sz w:val="24"/>
          <w:szCs w:val="24"/>
        </w:rPr>
        <w:t xml:space="preserve"> provides </w:t>
      </w:r>
      <w:r>
        <w:rPr>
          <w:rFonts w:eastAsia="Times New Roman"/>
          <w:sz w:val="24"/>
          <w:szCs w:val="24"/>
        </w:rPr>
        <w:t>a more personalized list of events</w:t>
      </w:r>
      <w:r w:rsidR="0072569C">
        <w:rPr>
          <w:rFonts w:eastAsia="Times New Roman"/>
          <w:sz w:val="24"/>
          <w:szCs w:val="24"/>
        </w:rPr>
        <w:t xml:space="preserve"> utilizing a </w:t>
      </w:r>
      <w:r w:rsidR="006B53FC">
        <w:rPr>
          <w:rFonts w:eastAsia="Times New Roman"/>
          <w:sz w:val="24"/>
          <w:szCs w:val="24"/>
        </w:rPr>
        <w:t xml:space="preserve">monthly </w:t>
      </w:r>
      <w:r w:rsidR="0072569C">
        <w:rPr>
          <w:rFonts w:eastAsia="Times New Roman"/>
          <w:sz w:val="24"/>
          <w:szCs w:val="24"/>
        </w:rPr>
        <w:t>calendar</w:t>
      </w:r>
      <w:r w:rsidR="006B53FC">
        <w:rPr>
          <w:rFonts w:eastAsia="Times New Roman"/>
          <w:sz w:val="24"/>
          <w:szCs w:val="24"/>
        </w:rPr>
        <w:t xml:space="preserve"> view</w:t>
      </w:r>
      <w:r>
        <w:rPr>
          <w:rFonts w:eastAsia="Times New Roman"/>
          <w:sz w:val="24"/>
          <w:szCs w:val="24"/>
        </w:rPr>
        <w:t>.</w:t>
      </w:r>
    </w:p>
    <w:p w:rsidR="00E26779" w:rsidRPr="00CB1814" w:rsidRDefault="00E26779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b/>
          <w:bCs/>
          <w:sz w:val="24"/>
          <w:szCs w:val="24"/>
        </w:rPr>
      </w:pPr>
    </w:p>
    <w:p w:rsidR="00D61378" w:rsidRPr="00CB1814" w:rsidRDefault="00B11141" w:rsidP="00AA5247">
      <w:pPr>
        <w:pStyle w:val="Heading1"/>
      </w:pPr>
      <w:bookmarkStart w:id="7" w:name="_Toc461997067"/>
      <w:r w:rsidRPr="00CB1814">
        <w:t xml:space="preserve">4.0 </w:t>
      </w:r>
      <w:r w:rsidR="00977ED7">
        <w:t>General Functionality</w:t>
      </w:r>
      <w:r w:rsidRPr="00CB1814">
        <w:t xml:space="preserve"> Requirements</w:t>
      </w:r>
      <w:bookmarkEnd w:id="7"/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b/>
          <w:bCs/>
          <w:sz w:val="24"/>
          <w:szCs w:val="24"/>
        </w:rPr>
      </w:pP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4.1: </w:t>
      </w:r>
      <w:r w:rsidR="00977ED7">
        <w:rPr>
          <w:rFonts w:eastAsia="Times New Roman"/>
          <w:sz w:val="24"/>
          <w:szCs w:val="24"/>
        </w:rPr>
        <w:t>The user should be able to create events that include but are not limited to a title, description, time range, location, host, tags, attendees, suggested age, rating, cost, and other requirements.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eastAsia="Times New Roman"/>
          <w:b/>
          <w:bCs/>
          <w:sz w:val="24"/>
          <w:szCs w:val="24"/>
        </w:rPr>
      </w:pP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4.2: </w:t>
      </w:r>
      <w:r w:rsidR="00977ED7">
        <w:rPr>
          <w:rFonts w:eastAsia="Times New Roman"/>
          <w:sz w:val="24"/>
          <w:szCs w:val="24"/>
        </w:rPr>
        <w:t xml:space="preserve">Users should be able to see events on the map page </w:t>
      </w:r>
      <w:r w:rsidR="00195144">
        <w:rPr>
          <w:rFonts w:eastAsia="Times New Roman"/>
          <w:sz w:val="24"/>
          <w:szCs w:val="24"/>
        </w:rPr>
        <w:t>which will also offers distance and</w:t>
      </w:r>
      <w:r w:rsidR="00977ED7">
        <w:rPr>
          <w:rFonts w:eastAsia="Times New Roman"/>
          <w:sz w:val="24"/>
          <w:szCs w:val="24"/>
        </w:rPr>
        <w:t xml:space="preserve"> </w:t>
      </w:r>
      <w:r w:rsidR="002C1BC3">
        <w:rPr>
          <w:rFonts w:eastAsia="Times New Roman"/>
          <w:sz w:val="24"/>
          <w:szCs w:val="24"/>
        </w:rPr>
        <w:t>travel tim</w:t>
      </w:r>
      <w:r w:rsidR="00195144">
        <w:rPr>
          <w:rFonts w:eastAsia="Times New Roman"/>
          <w:sz w:val="24"/>
          <w:szCs w:val="24"/>
        </w:rPr>
        <w:t>es</w:t>
      </w:r>
      <w:r w:rsidR="002C1BC3">
        <w:rPr>
          <w:rFonts w:eastAsia="Times New Roman"/>
          <w:sz w:val="24"/>
          <w:szCs w:val="24"/>
        </w:rPr>
        <w:t>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4.3: </w:t>
      </w:r>
      <w:r w:rsidR="002C1BC3">
        <w:rPr>
          <w:rFonts w:eastAsia="Times New Roman"/>
          <w:sz w:val="24"/>
          <w:szCs w:val="24"/>
        </w:rPr>
        <w:t>The application should track what events the user has accepted and provide a warning if an event conflicts with another,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4.4: </w:t>
      </w:r>
      <w:r w:rsidR="002C1BC3">
        <w:rPr>
          <w:rFonts w:eastAsia="Times New Roman"/>
          <w:sz w:val="24"/>
          <w:szCs w:val="24"/>
        </w:rPr>
        <w:t>The search page should allow the user to search at the very least by date, title, tags, and description.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4.5: </w:t>
      </w:r>
      <w:r w:rsidR="002C1BC3">
        <w:rPr>
          <w:rFonts w:eastAsia="Times New Roman"/>
          <w:sz w:val="24"/>
          <w:szCs w:val="24"/>
        </w:rPr>
        <w:t>The profile page should allow the user to upload a picture, create an about section, and choose whether to share what events they are attending.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</w:p>
    <w:p w:rsidR="00D61378" w:rsidRPr="00C560D5" w:rsidRDefault="00241DAE" w:rsidP="00C560D5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4.6: </w:t>
      </w:r>
      <w:r w:rsidR="002C1BC3">
        <w:rPr>
          <w:rFonts w:eastAsia="Times New Roman"/>
          <w:sz w:val="24"/>
          <w:szCs w:val="24"/>
        </w:rPr>
        <w:t>The application should supp</w:t>
      </w:r>
      <w:r w:rsidR="00C560D5">
        <w:rPr>
          <w:rFonts w:eastAsia="Times New Roman"/>
          <w:sz w:val="24"/>
          <w:szCs w:val="24"/>
        </w:rPr>
        <w:t>ort notifications for</w:t>
      </w:r>
      <w:r w:rsidR="0072569C">
        <w:rPr>
          <w:rFonts w:eastAsia="Times New Roman"/>
          <w:sz w:val="24"/>
          <w:szCs w:val="24"/>
        </w:rPr>
        <w:t xml:space="preserve">, at the very least, </w:t>
      </w:r>
      <w:r w:rsidR="00C560D5">
        <w:rPr>
          <w:rFonts w:eastAsia="Times New Roman"/>
          <w:sz w:val="24"/>
          <w:szCs w:val="24"/>
        </w:rPr>
        <w:t>letting the user know that an event the</w:t>
      </w:r>
      <w:r w:rsidR="0072569C">
        <w:rPr>
          <w:rFonts w:eastAsia="Times New Roman"/>
          <w:sz w:val="24"/>
          <w:szCs w:val="24"/>
        </w:rPr>
        <w:t>y</w:t>
      </w:r>
      <w:r w:rsidR="00C560D5">
        <w:rPr>
          <w:rFonts w:eastAsia="Times New Roman"/>
          <w:sz w:val="24"/>
          <w:szCs w:val="24"/>
        </w:rPr>
        <w:t xml:space="preserve"> are attending is starting soon.</w:t>
      </w:r>
    </w:p>
    <w:p w:rsidR="00ED40DA" w:rsidRDefault="00ED40DA" w:rsidP="00AA5247">
      <w:pPr>
        <w:pStyle w:val="Heading1"/>
      </w:pPr>
      <w:bookmarkStart w:id="8" w:name="_Toc461997069"/>
    </w:p>
    <w:p w:rsidR="00D61378" w:rsidRPr="00CB1814" w:rsidRDefault="00C560D5" w:rsidP="00AA5247">
      <w:pPr>
        <w:pStyle w:val="Heading1"/>
      </w:pPr>
      <w:r>
        <w:lastRenderedPageBreak/>
        <w:t>6</w:t>
      </w:r>
      <w:r w:rsidR="00B11141" w:rsidRPr="00CB1814">
        <w:t>.0 Revision History</w:t>
      </w:r>
      <w:bookmarkEnd w:id="8"/>
    </w:p>
    <w:p w:rsidR="00D61378" w:rsidRPr="00CB1814" w:rsidRDefault="00B11141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eastAsia="Times New Roman"/>
          <w:sz w:val="24"/>
          <w:szCs w:val="24"/>
        </w:rPr>
      </w:pPr>
      <w:r w:rsidRPr="00CB1814">
        <w:rPr>
          <w:rFonts w:eastAsia="Times New Roman"/>
          <w:sz w:val="24"/>
          <w:szCs w:val="24"/>
        </w:rPr>
        <w:t>This table should be updated per document revision.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tbl>
      <w:tblPr>
        <w:tblW w:w="4671" w:type="pct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59"/>
        <w:gridCol w:w="1440"/>
        <w:gridCol w:w="5332"/>
      </w:tblGrid>
      <w:tr w:rsidR="00CB1814" w:rsidRPr="00D61378" w:rsidTr="00AA5247">
        <w:tc>
          <w:tcPr>
            <w:tcW w:w="12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44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D61378" w:rsidRDefault="00B111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  <w:rPr>
                <w:color w:val="FFFFFF"/>
              </w:rPr>
            </w:pPr>
            <w:r w:rsidRPr="00D61378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44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D61378" w:rsidRDefault="00B111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  <w:rPr>
                <w:color w:val="FFFFFF"/>
              </w:rPr>
            </w:pPr>
            <w:r w:rsidRPr="00D61378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Revision</w:t>
            </w:r>
          </w:p>
        </w:tc>
        <w:tc>
          <w:tcPr>
            <w:tcW w:w="2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44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D61378" w:rsidRDefault="00B111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  <w:rPr>
                <w:color w:val="FFFFFF"/>
              </w:rPr>
            </w:pPr>
            <w:r w:rsidRPr="00D61378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282AF8" w:rsidRPr="00CB1814" w:rsidTr="00AA5247">
        <w:tc>
          <w:tcPr>
            <w:tcW w:w="12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ED40D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t>9/23</w:t>
            </w:r>
            <w:r w:rsidR="0072569C">
              <w:t>/17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B111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 w:rsidRPr="00CB1814">
              <w:rPr>
                <w:rFonts w:eastAsia="Times New Roman"/>
                <w:sz w:val="24"/>
                <w:szCs w:val="24"/>
              </w:rPr>
              <w:t>1.0</w:t>
            </w:r>
          </w:p>
        </w:tc>
        <w:tc>
          <w:tcPr>
            <w:tcW w:w="2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B11141" w:rsidP="00205BA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CB1814">
              <w:rPr>
                <w:rFonts w:eastAsia="Times New Roman"/>
                <w:sz w:val="24"/>
                <w:szCs w:val="24"/>
              </w:rPr>
              <w:t>Initial Document</w:t>
            </w:r>
          </w:p>
        </w:tc>
      </w:tr>
      <w:tr w:rsidR="00ED40DA" w:rsidRPr="00CB1814" w:rsidTr="00AA5247">
        <w:tc>
          <w:tcPr>
            <w:tcW w:w="12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0DA" w:rsidRPr="00CB1814" w:rsidRDefault="00ED40DA" w:rsidP="00AC3B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t>10/02/17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0DA" w:rsidRPr="00CB1814" w:rsidRDefault="00ED40DA" w:rsidP="00AC3B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Pr="00CB1814">
              <w:rPr>
                <w:rFonts w:eastAsia="Times New Roman"/>
                <w:sz w:val="24"/>
                <w:szCs w:val="24"/>
              </w:rPr>
              <w:t>.0</w:t>
            </w:r>
          </w:p>
        </w:tc>
        <w:tc>
          <w:tcPr>
            <w:tcW w:w="2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0DA" w:rsidRPr="00CB1814" w:rsidRDefault="00ED40DA" w:rsidP="00AC3B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rFonts w:eastAsia="Times New Roman"/>
                <w:sz w:val="24"/>
                <w:szCs w:val="24"/>
              </w:rPr>
              <w:t>Updated URS</w:t>
            </w:r>
            <w:r w:rsidRPr="00CB1814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</w:tbl>
    <w:p w:rsidR="00D61378" w:rsidRPr="00CB1814" w:rsidRDefault="00B11141" w:rsidP="00AA5247">
      <w:pPr>
        <w:pStyle w:val="Heading1"/>
      </w:pPr>
      <w:bookmarkStart w:id="9" w:name="_Toc461997070"/>
      <w:r w:rsidRPr="00CB1814">
        <w:t>8.0 Document Approval</w:t>
      </w:r>
      <w:bookmarkEnd w:id="9"/>
    </w:p>
    <w:p w:rsidR="00D61378" w:rsidRDefault="00B1114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  <w:r w:rsidRPr="00CB1814">
        <w:rPr>
          <w:rFonts w:eastAsia="Times New Roman"/>
          <w:b/>
          <w:bCs/>
          <w:sz w:val="24"/>
          <w:szCs w:val="24"/>
        </w:rPr>
        <w:tab/>
      </w:r>
      <w:r w:rsidRPr="00CB1814">
        <w:rPr>
          <w:rFonts w:eastAsia="Times New Roman"/>
          <w:sz w:val="24"/>
          <w:szCs w:val="24"/>
        </w:rPr>
        <w:t>This document shall act as a binding contract to complete a product fulfilling the list of</w:t>
      </w:r>
      <w:r w:rsidR="00075D68" w:rsidRPr="00CB1814">
        <w:rPr>
          <w:rFonts w:eastAsia="Times New Roman"/>
          <w:b/>
          <w:bCs/>
          <w:sz w:val="24"/>
          <w:szCs w:val="24"/>
        </w:rPr>
        <w:t xml:space="preserve"> </w:t>
      </w:r>
      <w:r w:rsidRPr="00CB1814">
        <w:rPr>
          <w:rFonts w:eastAsia="Times New Roman"/>
          <w:sz w:val="24"/>
          <w:szCs w:val="24"/>
        </w:rPr>
        <w:t>requirements sealed by the signatures below.</w:t>
      </w:r>
    </w:p>
    <w:p w:rsidR="007263D6" w:rsidRPr="00CB1814" w:rsidRDefault="007263D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b/>
          <w:bCs/>
          <w:sz w:val="24"/>
          <w:szCs w:val="24"/>
        </w:rPr>
      </w:pPr>
    </w:p>
    <w:tbl>
      <w:tblPr>
        <w:tblW w:w="4671" w:type="pct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30"/>
        <w:gridCol w:w="3151"/>
        <w:gridCol w:w="1550"/>
      </w:tblGrid>
      <w:tr w:rsidR="00CB1814" w:rsidRPr="00D61378" w:rsidTr="00AA5247">
        <w:tc>
          <w:tcPr>
            <w:tcW w:w="2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44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D61378" w:rsidRDefault="00B111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  <w:rPr>
                <w:color w:val="FFFFFF"/>
              </w:rPr>
            </w:pPr>
            <w:r w:rsidRPr="00D61378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44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D61378" w:rsidRDefault="00B111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  <w:rPr>
                <w:color w:val="FFFFFF"/>
              </w:rPr>
            </w:pPr>
            <w:r w:rsidRPr="00D61378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Signature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44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D61378" w:rsidRDefault="00B111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  <w:rPr>
                <w:color w:val="FFFFFF"/>
              </w:rPr>
            </w:pPr>
            <w:r w:rsidRPr="00D61378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Date</w:t>
            </w:r>
          </w:p>
        </w:tc>
      </w:tr>
      <w:tr w:rsidR="00282AF8" w:rsidRPr="00CB1814" w:rsidTr="00AA5247">
        <w:tc>
          <w:tcPr>
            <w:tcW w:w="2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</w:tr>
      <w:tr w:rsidR="00282AF8" w:rsidRPr="00CB1814" w:rsidTr="00AA5247">
        <w:tc>
          <w:tcPr>
            <w:tcW w:w="2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</w:tr>
      <w:tr w:rsidR="00282AF8" w:rsidRPr="00CB1814" w:rsidTr="00AA5247">
        <w:tc>
          <w:tcPr>
            <w:tcW w:w="2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</w:tr>
      <w:tr w:rsidR="00282AF8" w:rsidRPr="00CB1814" w:rsidTr="00AA5247">
        <w:tc>
          <w:tcPr>
            <w:tcW w:w="2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</w:tr>
      <w:tr w:rsidR="00282AF8" w:rsidRPr="00CB1814" w:rsidTr="00AA5247">
        <w:tc>
          <w:tcPr>
            <w:tcW w:w="2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</w:tr>
    </w:tbl>
    <w:p w:rsidR="00D61378" w:rsidRPr="00CB1814" w:rsidRDefault="00D61378" w:rsidP="00412A29">
      <w:pPr>
        <w:tabs>
          <w:tab w:val="left" w:pos="2595"/>
        </w:tabs>
        <w:rPr>
          <w:rFonts w:eastAsia="Times New Roman"/>
          <w:sz w:val="24"/>
          <w:szCs w:val="24"/>
        </w:rPr>
      </w:pPr>
    </w:p>
    <w:sectPr w:rsidR="00D61378" w:rsidRPr="00CB1814" w:rsidSect="00282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GE Inspira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282AF8"/>
    <w:rsid w:val="00033BAA"/>
    <w:rsid w:val="00075D68"/>
    <w:rsid w:val="00084A5B"/>
    <w:rsid w:val="00126816"/>
    <w:rsid w:val="00195144"/>
    <w:rsid w:val="001B4F61"/>
    <w:rsid w:val="001C6F99"/>
    <w:rsid w:val="00205BA3"/>
    <w:rsid w:val="002108FC"/>
    <w:rsid w:val="00241DAE"/>
    <w:rsid w:val="00282AF8"/>
    <w:rsid w:val="002C1BC3"/>
    <w:rsid w:val="00412A29"/>
    <w:rsid w:val="004E38E4"/>
    <w:rsid w:val="00522C4B"/>
    <w:rsid w:val="00543386"/>
    <w:rsid w:val="00547412"/>
    <w:rsid w:val="00563541"/>
    <w:rsid w:val="005707F4"/>
    <w:rsid w:val="005F11D7"/>
    <w:rsid w:val="005F5002"/>
    <w:rsid w:val="006B53FC"/>
    <w:rsid w:val="006D278D"/>
    <w:rsid w:val="0072569C"/>
    <w:rsid w:val="007263D6"/>
    <w:rsid w:val="007A7583"/>
    <w:rsid w:val="007B704D"/>
    <w:rsid w:val="00841009"/>
    <w:rsid w:val="008A3078"/>
    <w:rsid w:val="008A4FD2"/>
    <w:rsid w:val="00923600"/>
    <w:rsid w:val="009303F1"/>
    <w:rsid w:val="009662EA"/>
    <w:rsid w:val="00977ED7"/>
    <w:rsid w:val="00AA5247"/>
    <w:rsid w:val="00AD4137"/>
    <w:rsid w:val="00B11141"/>
    <w:rsid w:val="00B127F8"/>
    <w:rsid w:val="00B639D6"/>
    <w:rsid w:val="00B64C78"/>
    <w:rsid w:val="00B924AD"/>
    <w:rsid w:val="00BD06C9"/>
    <w:rsid w:val="00BE619F"/>
    <w:rsid w:val="00C560D5"/>
    <w:rsid w:val="00CA3CB8"/>
    <w:rsid w:val="00CB1814"/>
    <w:rsid w:val="00D61378"/>
    <w:rsid w:val="00D736EC"/>
    <w:rsid w:val="00DD02D7"/>
    <w:rsid w:val="00DE0D69"/>
    <w:rsid w:val="00E26779"/>
    <w:rsid w:val="00E67A8D"/>
    <w:rsid w:val="00E67C69"/>
    <w:rsid w:val="00E739B2"/>
    <w:rsid w:val="00ED40DA"/>
    <w:rsid w:val="00F16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2AF8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AA5247"/>
    <w:pPr>
      <w:spacing w:before="480" w:after="120"/>
      <w:outlineLvl w:val="0"/>
    </w:pPr>
    <w:rPr>
      <w:b/>
      <w:bCs/>
      <w:color w:val="17365D"/>
      <w:sz w:val="32"/>
      <w:szCs w:val="32"/>
    </w:rPr>
  </w:style>
  <w:style w:type="paragraph" w:styleId="Heading2">
    <w:name w:val="heading 2"/>
    <w:basedOn w:val="Normal"/>
    <w:next w:val="Normal"/>
    <w:qFormat/>
    <w:rsid w:val="00E67C69"/>
    <w:pPr>
      <w:spacing w:before="360" w:after="80"/>
      <w:ind w:left="270"/>
      <w:outlineLvl w:val="1"/>
    </w:pPr>
    <w:rPr>
      <w:b/>
      <w:bCs/>
      <w:color w:val="548DD4"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E0D69"/>
    <w:pPr>
      <w:keepNext/>
      <w:keepLines/>
      <w:spacing w:after="0"/>
      <w:outlineLvl w:val="9"/>
    </w:pPr>
    <w:rPr>
      <w:rFonts w:ascii="Cambria" w:eastAsia="MS Gothic" w:hAnsi="Cambria" w:cs="Times New Roman"/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DE0D69"/>
  </w:style>
  <w:style w:type="paragraph" w:styleId="TOC2">
    <w:name w:val="toc 2"/>
    <w:basedOn w:val="Normal"/>
    <w:next w:val="Normal"/>
    <w:autoRedefine/>
    <w:uiPriority w:val="39"/>
    <w:rsid w:val="00DE0D69"/>
    <w:pPr>
      <w:ind w:left="220"/>
    </w:pPr>
  </w:style>
  <w:style w:type="character" w:styleId="Hyperlink">
    <w:name w:val="Hyperlink"/>
    <w:uiPriority w:val="99"/>
    <w:unhideWhenUsed/>
    <w:rsid w:val="00DE0D69"/>
    <w:rPr>
      <w:color w:val="0000FF"/>
      <w:u w:val="single"/>
    </w:rPr>
  </w:style>
  <w:style w:type="paragraph" w:styleId="BodyText">
    <w:name w:val="Body Text"/>
    <w:basedOn w:val="Normal"/>
    <w:link w:val="BodyTextChar"/>
    <w:rsid w:val="005F5002"/>
    <w:pPr>
      <w:spacing w:before="120" w:after="120" w:line="240" w:lineRule="auto"/>
      <w:ind w:left="720"/>
    </w:pPr>
    <w:rPr>
      <w:rFonts w:ascii="GE Inspira" w:eastAsia="Times New Roman" w:hAnsi="GE Inspira" w:cs="Times New Roman"/>
      <w:color w:val="auto"/>
      <w:szCs w:val="24"/>
      <w:lang w:eastAsia="zh-CN" w:bidi="he-IL"/>
    </w:rPr>
  </w:style>
  <w:style w:type="character" w:customStyle="1" w:styleId="BodyTextChar">
    <w:name w:val="Body Text Char"/>
    <w:link w:val="BodyText"/>
    <w:rsid w:val="005F5002"/>
    <w:rPr>
      <w:rFonts w:ascii="GE Inspira" w:hAnsi="GE Inspira"/>
      <w:sz w:val="22"/>
      <w:szCs w:val="24"/>
      <w:lang w:eastAsia="zh-CN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9F296-2282-4597-97E4-B68F602C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3789</CharactersWithSpaces>
  <SharedDoc>false</SharedDoc>
  <HLinks>
    <vt:vector size="60" baseType="variant"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_Toc461997070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_Toc461997069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_Toc461997068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_Toc461997067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_Toc461997066</vt:lpwstr>
      </vt:variant>
      <vt:variant>
        <vt:i4>1638460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_Toc461997065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_Toc461997064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_Toc461997063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_Toc461997062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_Toc461997061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El-Afandi, Hamed (GE Healthcare)</dc:creator>
  <cp:lastModifiedBy>Kaja</cp:lastModifiedBy>
  <cp:revision>21</cp:revision>
  <dcterms:created xsi:type="dcterms:W3CDTF">2017-10-01T17:25:00Z</dcterms:created>
  <dcterms:modified xsi:type="dcterms:W3CDTF">2017-10-02T02:47:00Z</dcterms:modified>
</cp:coreProperties>
</file>